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Hotel Reservation System (Core Java Project)</w:t>
      </w:r>
    </w:p>
    <w:p>
      <w:pPr>
        <w:pStyle w:val="Heading1"/>
      </w:pPr>
      <w:r>
        <w:t>1. Introduction</w:t>
      </w:r>
    </w:p>
    <w:p>
      <w:r>
        <w:t>The Hotel Reservation System is a simple Core Java project designed to manage hotel bookings. It allows customers to reserve rooms, check availability, and view their booking details. The project does not use any database; instead, data will be stored in memory using Java collections.</w:t>
      </w:r>
    </w:p>
    <w:p>
      <w:pPr>
        <w:pStyle w:val="Heading1"/>
      </w:pPr>
      <w:r>
        <w:t>2. Objectives</w:t>
      </w:r>
    </w:p>
    <w:p>
      <w:r>
        <w:t>The main objectives of this project are:</w:t>
      </w:r>
    </w:p>
    <w:p>
      <w:pPr>
        <w:pStyle w:val="ListBullet"/>
      </w:pPr>
      <w:r>
        <w:t>• To allow customers to reserve hotel rooms.</w:t>
      </w:r>
    </w:p>
    <w:p>
      <w:pPr>
        <w:pStyle w:val="ListBullet"/>
      </w:pPr>
      <w:r>
        <w:t>• To check available rooms based on user input.</w:t>
      </w:r>
    </w:p>
    <w:p>
      <w:pPr>
        <w:pStyle w:val="ListBullet"/>
      </w:pPr>
      <w:r>
        <w:t>• To store reservation details temporarily during program execution.</w:t>
      </w:r>
    </w:p>
    <w:p>
      <w:pPr>
        <w:pStyle w:val="ListBullet"/>
      </w:pPr>
      <w:r>
        <w:t>• To practice Object-Oriented Programming (OOP) concepts in Java.</w:t>
      </w:r>
    </w:p>
    <w:p>
      <w:pPr>
        <w:pStyle w:val="Heading1"/>
      </w:pPr>
      <w:r>
        <w:t>3. Features</w:t>
      </w:r>
    </w:p>
    <w:p>
      <w:r>
        <w:t>The Hotel Reservation System will have the following features:</w:t>
      </w:r>
    </w:p>
    <w:p>
      <w:pPr>
        <w:pStyle w:val="ListBullet"/>
      </w:pPr>
      <w:r>
        <w:t>• Add Rooms: Add available rooms with details (room number, type, price).</w:t>
      </w:r>
    </w:p>
    <w:p>
      <w:pPr>
        <w:pStyle w:val="ListBullet"/>
      </w:pPr>
      <w:r>
        <w:t>• Reserve Room: Customers can book a room by providing details.</w:t>
      </w:r>
    </w:p>
    <w:p>
      <w:pPr>
        <w:pStyle w:val="ListBullet"/>
      </w:pPr>
      <w:r>
        <w:t>• View Reservations: Display all bookings made.</w:t>
      </w:r>
    </w:p>
    <w:p>
      <w:pPr>
        <w:pStyle w:val="ListBullet"/>
      </w:pPr>
      <w:r>
        <w:t>• Check Availability: See which rooms are free for booking.</w:t>
      </w:r>
    </w:p>
    <w:p>
      <w:pPr>
        <w:pStyle w:val="ListBullet"/>
      </w:pPr>
      <w:r>
        <w:t>• Cancel Reservation: Customers can cancel their booking.</w:t>
      </w:r>
    </w:p>
    <w:p>
      <w:pPr>
        <w:pStyle w:val="Heading1"/>
      </w:pPr>
      <w:r>
        <w:t>4. System Requirements</w:t>
      </w:r>
    </w:p>
    <w:p>
      <w:pPr>
        <w:pStyle w:val="ListBullet"/>
      </w:pPr>
      <w:r>
        <w:t>• JDK 8 or above</w:t>
      </w:r>
    </w:p>
    <w:p>
      <w:pPr>
        <w:pStyle w:val="ListBullet"/>
      </w:pPr>
      <w:r>
        <w:t>• Any IDE (Eclipse, IntelliJ IDEA, NetBeans) or simple text editor</w:t>
      </w:r>
    </w:p>
    <w:p>
      <w:pPr>
        <w:pStyle w:val="ListBullet"/>
      </w:pPr>
      <w:r>
        <w:t>• Core Java (no database required)</w:t>
      </w:r>
    </w:p>
    <w:p>
      <w:pPr>
        <w:pStyle w:val="Heading1"/>
      </w:pPr>
      <w:r>
        <w:t>5. Project Structure (Classes)</w:t>
      </w:r>
    </w:p>
    <w:p>
      <w:r>
        <w:t>The project will include the following classes:</w:t>
      </w:r>
    </w:p>
    <w:p>
      <w:pPr>
        <w:pStyle w:val="ListBullet"/>
      </w:pPr>
      <w:r>
        <w:t>• Hotel: Manages rooms and reservations.</w:t>
      </w:r>
    </w:p>
    <w:p>
      <w:pPr>
        <w:pStyle w:val="ListBullet"/>
      </w:pPr>
      <w:r>
        <w:t>• Room: Stores details about a hotel room (room number, type, price, availability).</w:t>
      </w:r>
    </w:p>
    <w:p>
      <w:pPr>
        <w:pStyle w:val="ListBullet"/>
      </w:pPr>
      <w:r>
        <w:t>• Reservation: Stores details about a reservation (customer name, room number, date).</w:t>
      </w:r>
    </w:p>
    <w:p>
      <w:pPr>
        <w:pStyle w:val="ListBullet"/>
      </w:pPr>
      <w:r>
        <w:t>• HotelReservationSystem (Main Class): Contains the main method and menu-driven program.</w:t>
      </w:r>
    </w:p>
    <w:p>
      <w:pPr>
        <w:pStyle w:val="Heading1"/>
      </w:pPr>
      <w:r>
        <w:t>6. Workflow</w:t>
      </w:r>
    </w:p>
    <w:p>
      <w:r>
        <w:t>1. Start the program.</w:t>
      </w:r>
    </w:p>
    <w:p>
      <w:r>
        <w:t>2. Admin can add rooms to the system.</w:t>
      </w:r>
    </w:p>
    <w:p>
      <w:r>
        <w:t>3. Customer can check available rooms.</w:t>
      </w:r>
    </w:p>
    <w:p>
      <w:r>
        <w:t>4. Customer can make a reservation by selecting an available room.</w:t>
      </w:r>
    </w:p>
    <w:p>
      <w:r>
        <w:t>5. Customer can view or cancel reservations.</w:t>
      </w:r>
    </w:p>
    <w:p>
      <w:r>
        <w:t>6. Program continues until the user exits.</w:t>
      </w:r>
    </w:p>
    <w:p>
      <w:pPr>
        <w:pStyle w:val="Heading1"/>
      </w:pPr>
      <w:r>
        <w:t>7. Sample Menu (Console)</w:t>
      </w:r>
    </w:p>
    <w:p>
      <w:r>
        <w:t>1. Add Room</w:t>
      </w:r>
    </w:p>
    <w:p>
      <w:r>
        <w:t>2. View Available Rooms</w:t>
      </w:r>
    </w:p>
    <w:p>
      <w:r>
        <w:t>3. Make Reservation</w:t>
      </w:r>
    </w:p>
    <w:p>
      <w:r>
        <w:t>4. View Reservations</w:t>
      </w:r>
    </w:p>
    <w:p>
      <w:r>
        <w:t>5. Cancel Reservation</w:t>
      </w:r>
    </w:p>
    <w:p>
      <w:r>
        <w:t>6. Exit</w:t>
      </w:r>
    </w:p>
    <w:p>
      <w:pPr>
        <w:pStyle w:val="Heading1"/>
      </w:pPr>
      <w:r>
        <w:t>8. Future Enhancements</w:t>
      </w:r>
    </w:p>
    <w:p>
      <w:pPr>
        <w:pStyle w:val="ListBullet"/>
      </w:pPr>
      <w:r>
        <w:t>• Store reservations in a file for persistence.</w:t>
      </w:r>
    </w:p>
    <w:p>
      <w:pPr>
        <w:pStyle w:val="ListBullet"/>
      </w:pPr>
      <w:r>
        <w:t>• Add login system for customers and admin.</w:t>
      </w:r>
    </w:p>
    <w:p>
      <w:pPr>
        <w:pStyle w:val="ListBullet"/>
      </w:pPr>
      <w:r>
        <w:t>• Support multiple hotels with different branches.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